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49" w:rsidRDefault="00E4257D" w:rsidP="00F5587F">
      <w:pPr>
        <w:pStyle w:val="Title"/>
        <w:jc w:val="center"/>
        <w:rPr>
          <w:b/>
          <w:sz w:val="48"/>
        </w:rPr>
      </w:pPr>
      <w:r w:rsidRPr="00F5587F">
        <w:rPr>
          <w:b/>
        </w:rPr>
        <w:t xml:space="preserve"> </w:t>
      </w:r>
      <w:r w:rsidRPr="00F5587F">
        <w:rPr>
          <w:b/>
          <w:sz w:val="72"/>
        </w:rPr>
        <w:t>Practical Documentation</w:t>
      </w:r>
      <w:r w:rsidR="00F5587F" w:rsidRPr="00F5587F">
        <w:rPr>
          <w:b/>
          <w:sz w:val="48"/>
        </w:rPr>
        <w:t xml:space="preserve"> </w:t>
      </w:r>
      <w:r w:rsidR="00F5587F" w:rsidRPr="00F5587F">
        <w:rPr>
          <w:b/>
          <w:sz w:val="72"/>
        </w:rPr>
        <w:sym w:font="Wingdings" w:char="F04A"/>
      </w:r>
    </w:p>
    <w:p w:rsidR="00F5587F" w:rsidRDefault="00F5587F" w:rsidP="00F5587F">
      <w:pPr>
        <w:jc w:val="right"/>
        <w:rPr>
          <w:rFonts w:ascii="Arial Black" w:hAnsi="Arial Black"/>
          <w:b/>
          <w:i/>
          <w:sz w:val="32"/>
          <w:u w:val="thick"/>
        </w:rPr>
      </w:pPr>
      <w:r>
        <w:rPr>
          <w:rFonts w:ascii="Arial Black" w:hAnsi="Arial Black"/>
          <w:b/>
          <w:i/>
          <w:sz w:val="32"/>
          <w:u w:val="thick"/>
        </w:rPr>
        <w:t>~</w:t>
      </w:r>
      <w:proofErr w:type="gramStart"/>
      <w:r>
        <w:rPr>
          <w:rFonts w:ascii="Arial Black" w:hAnsi="Arial Black"/>
          <w:b/>
          <w:i/>
          <w:sz w:val="32"/>
          <w:u w:val="thick"/>
        </w:rPr>
        <w:t>By:-</w:t>
      </w:r>
      <w:proofErr w:type="gramEnd"/>
      <w:r>
        <w:rPr>
          <w:rFonts w:ascii="Arial Black" w:hAnsi="Arial Black"/>
          <w:b/>
          <w:i/>
          <w:sz w:val="32"/>
          <w:u w:val="thick"/>
        </w:rPr>
        <w:t xml:space="preserve"> Dev Bhatia</w:t>
      </w:r>
    </w:p>
    <w:p w:rsidR="00F5587F" w:rsidRDefault="00F5587F">
      <w:pPr>
        <w:pStyle w:val="Heading1"/>
      </w:pPr>
      <w:r>
        <w:t xml:space="preserve">Practical </w:t>
      </w:r>
      <w:proofErr w:type="gramStart"/>
      <w:r>
        <w:t>Number :</w:t>
      </w:r>
      <w:proofErr w:type="gramEnd"/>
      <w:r w:rsidR="00E4257D">
        <w:t xml:space="preserve"> 21</w:t>
      </w:r>
    </w:p>
    <w:p w:rsidR="009E3949" w:rsidRDefault="00E4257D">
      <w:pPr>
        <w:pStyle w:val="Heading1"/>
      </w:pPr>
      <w:r>
        <w:t>P</w:t>
      </w:r>
      <w:r w:rsidR="00F5587F">
        <w:t xml:space="preserve">ractical </w:t>
      </w:r>
      <w:proofErr w:type="gramStart"/>
      <w:r w:rsidR="00F5587F">
        <w:t xml:space="preserve">Name </w:t>
      </w:r>
      <w:r>
        <w:t>:</w:t>
      </w:r>
      <w:proofErr w:type="gramEnd"/>
    </w:p>
    <w:p w:rsidR="00340E11" w:rsidRDefault="00E4257D" w:rsidP="00340E11">
      <w:pPr>
        <w:pBdr>
          <w:top w:val="single" w:sz="12" w:space="1" w:color="2E86C1"/>
          <w:left w:val="single" w:sz="12" w:space="1" w:color="2E86C1"/>
          <w:bottom w:val="single" w:sz="12" w:space="1" w:color="2E86C1"/>
          <w:right w:val="single" w:sz="12" w:space="1" w:color="2E86C1"/>
        </w:pBdr>
      </w:pPr>
      <w:r>
        <w:t xml:space="preserve">To calculate </w:t>
      </w:r>
      <w:proofErr w:type="gramStart"/>
      <w:r>
        <w:t>Positive ,</w:t>
      </w:r>
      <w:proofErr w:type="gramEnd"/>
      <w:r>
        <w:t xml:space="preserve"> Negative ,Odd and Even numbers in given data</w:t>
      </w:r>
    </w:p>
    <w:p w:rsidR="009E3949" w:rsidRDefault="00340E11" w:rsidP="00340E11">
      <w:r>
        <w:rPr>
          <w:b/>
          <w:sz w:val="40"/>
        </w:rPr>
        <w:t>Code</w:t>
      </w:r>
      <w:bookmarkStart w:id="0" w:name="_GoBack"/>
      <w:bookmarkEnd w:id="0"/>
      <w:r>
        <w:rPr>
          <w:b/>
          <w:sz w:val="40"/>
        </w:rPr>
        <w:t>:</w:t>
      </w:r>
      <w:r w:rsidR="00E4257D" w:rsidRPr="00E4257D">
        <w:rPr>
          <w:noProof/>
          <w:lang w:val="en-IN" w:eastAsia="en-IN"/>
        </w:rPr>
        <w:drawing>
          <wp:inline distT="0" distB="0" distL="0" distR="0">
            <wp:extent cx="5486400" cy="5081415"/>
            <wp:effectExtent l="0" t="0" r="0" b="5080"/>
            <wp:docPr id="1" name="Picture 1" descr="C:\Dev Bhatia\Practical 21\p2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Practical 21\p21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49" w:rsidRDefault="00E4257D">
      <w:pPr>
        <w:pStyle w:val="Heading1"/>
      </w:pPr>
      <w:r>
        <w:lastRenderedPageBreak/>
        <w:t>Output</w:t>
      </w:r>
    </w:p>
    <w:p w:rsidR="009E3949" w:rsidRDefault="00F5587F">
      <w:r>
        <w:t>O</w:t>
      </w:r>
      <w:r w:rsidR="00E4257D">
        <w:t>utput screenshot</w:t>
      </w:r>
      <w:r>
        <w:t xml:space="preserve"> is</w:t>
      </w:r>
      <w:r w:rsidR="00E4257D">
        <w:t xml:space="preserve"> below:</w:t>
      </w:r>
    </w:p>
    <w:p w:rsidR="009E3949" w:rsidRDefault="00E4257D">
      <w:pPr>
        <w:pBdr>
          <w:top w:val="single" w:sz="12" w:space="1" w:color="B03A2E"/>
          <w:left w:val="single" w:sz="12" w:space="1" w:color="B03A2E"/>
          <w:bottom w:val="single" w:sz="12" w:space="1" w:color="B03A2E"/>
          <w:right w:val="single" w:sz="12" w:space="1" w:color="B03A2E"/>
        </w:pBdr>
      </w:pPr>
      <w:r w:rsidRPr="00E4257D">
        <w:rPr>
          <w:noProof/>
          <w:lang w:val="en-IN" w:eastAsia="en-IN"/>
        </w:rPr>
        <w:drawing>
          <wp:inline distT="0" distB="0" distL="0" distR="0">
            <wp:extent cx="4210050" cy="5172075"/>
            <wp:effectExtent l="0" t="0" r="0" b="9525"/>
            <wp:docPr id="2" name="Picture 2" descr="C:\Dev Bhatia\Dev Bhatia\p2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p21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9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E11"/>
    <w:rsid w:val="009E3949"/>
    <w:rsid w:val="00AA1D8D"/>
    <w:rsid w:val="00B47730"/>
    <w:rsid w:val="00CB0664"/>
    <w:rsid w:val="00E4257D"/>
    <w:rsid w:val="00F55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7136C"/>
  <w14:defaultImageDpi w14:val="300"/>
  <w15:docId w15:val="{AB3B5BF0-1A17-40A4-BE7F-42596E69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13162-E4CA-4FA6-8FEF-A99BE327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Studant</cp:lastModifiedBy>
  <cp:revision>3</cp:revision>
  <dcterms:created xsi:type="dcterms:W3CDTF">2025-09-12T09:33:00Z</dcterms:created>
  <dcterms:modified xsi:type="dcterms:W3CDTF">2025-09-12T09:35:00Z</dcterms:modified>
  <cp:category/>
</cp:coreProperties>
</file>